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CODE DOCUMENTATION</w:t>
      </w:r>
    </w:p>
    <w:p>
      <w:pPr>
        <w:pStyle w:val="Heading1"/>
        <w:jc w:val="center"/>
      </w:pPr>
      <w:r>
        <w:t>SEM_5_proj_back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5400"/>
          </w:tcPr>
          <w:p>
            <w:r>
              <w:rPr>
                <w:b/>
              </w:rPr>
              <w:t>Project:</w:t>
            </w:r>
          </w:p>
        </w:tc>
        <w:tc>
          <w:tcPr>
            <w:tcW w:type="dxa" w:w="5400"/>
          </w:tcPr>
          <w:p>
            <w:r>
              <w:t>SEM_5_proj_back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Path:</w:t>
            </w:r>
          </w:p>
        </w:tc>
        <w:tc>
          <w:tcPr>
            <w:tcW w:type="dxa" w:w="5400"/>
          </w:tcPr>
          <w:p>
            <w:r>
              <w:t>C:\Users\Suyog\Downloads\PROJECT_WEBSITE\SEM_5_proj_back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Generated:</w:t>
            </w:r>
          </w:p>
        </w:tc>
        <w:tc>
          <w:tcPr>
            <w:tcW w:type="dxa" w:w="5400"/>
          </w:tcPr>
          <w:p>
            <w:r>
              <w:t>October 21, 2025 at 09:09 PM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Document Type:</w:t>
            </w:r>
          </w:p>
        </w:tc>
        <w:tc>
          <w:tcPr>
            <w:tcW w:type="dxa" w:w="5400"/>
          </w:tcPr>
          <w:p>
            <w:r>
              <w:t>Complete Source Code Documentation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Sr. No.</w:t>
            </w:r>
          </w:p>
        </w:tc>
        <w:tc>
          <w:tcPr>
            <w:tcW w:type="dxa" w:w="3600"/>
          </w:tcPr>
          <w:p>
            <w:r>
              <w:rPr>
                <w:b/>
              </w:rPr>
              <w:t>File Path</w:t>
            </w:r>
          </w:p>
        </w:tc>
        <w:tc>
          <w:tcPr>
            <w:tcW w:type="dxa" w:w="3600"/>
          </w:tcPr>
          <w:p>
            <w:r>
              <w:rPr>
                <w:b/>
              </w:rPr>
              <w:t>File Type</w:t>
            </w:r>
          </w:p>
        </w:tc>
      </w:tr>
      <w:tr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index.js</w:t>
            </w:r>
          </w:p>
        </w:tc>
        <w:tc>
          <w:tcPr>
            <w:tcW w:type="dxa" w:w="3600"/>
          </w:tcPr>
          <w:p>
            <w:r>
              <w:t>.JS</w:t>
            </w:r>
          </w:p>
        </w:tc>
      </w:tr>
      <w:tr>
        <w:tc>
          <w:tcPr>
            <w:tcW w:type="dxa" w:w="360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package.json</w:t>
            </w:r>
          </w:p>
        </w:tc>
        <w:tc>
          <w:tcPr>
            <w:tcW w:type="dxa" w:w="3600"/>
          </w:tcPr>
          <w:p>
            <w:r>
              <w:t>.JSON</w:t>
            </w:r>
          </w:p>
        </w:tc>
      </w:tr>
      <w:tr>
        <w:tc>
          <w:tcPr>
            <w:tcW w:type="dxa" w:w="360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README.md</w:t>
            </w:r>
          </w:p>
        </w:tc>
        <w:tc>
          <w:tcPr>
            <w:tcW w:type="dxa" w:w="3600"/>
          </w:tcPr>
          <w:p>
            <w:r>
              <w:t>.MD</w:t>
            </w:r>
          </w:p>
        </w:tc>
      </w:tr>
    </w:tbl>
    <w:p>
      <w:r>
        <w:br w:type="page"/>
      </w:r>
    </w:p>
    <w:p>
      <w:pPr>
        <w:pStyle w:val="Heading1"/>
      </w:pPr>
      <w:r>
        <w:t>SOURCE CODE FILES</w:t>
      </w:r>
    </w:p>
    <w:p>
      <w:pPr>
        <w:pStyle w:val="Heading2"/>
      </w:pPr>
      <w:r>
        <w:t>FILE 1: index.js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F0DB4F"/>
              </w:rPr>
              <w:t>Language: JavaScript</w:t>
            </w:r>
          </w:p>
        </w:tc>
        <w:tc>
          <w:tcPr>
            <w:tcW w:type="dxa" w:w="2700"/>
          </w:tcPr>
          <w:p>
            <w:r>
              <w:t>Size: 14.07 KB</w:t>
            </w:r>
          </w:p>
        </w:tc>
        <w:tc>
          <w:tcPr>
            <w:tcW w:type="dxa" w:w="2700"/>
          </w:tcPr>
          <w:p>
            <w:r>
              <w:t>Lines: 445</w:t>
            </w:r>
          </w:p>
        </w:tc>
        <w:tc>
          <w:tcPr>
            <w:tcW w:type="dxa" w:w="2700"/>
          </w:tcPr>
          <w:p>
            <w:r>
              <w:t>Extension: .JS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import express from "express";</w:t>
        <w:br/>
        <w:t>import mysql from "mysql2";</w:t>
        <w:br/>
        <w:t>import { SerialPort } from "serialport";</w:t>
        <w:br/>
        <w:t>import { ReadlineParser } from "@serialport/parser-readline";</w:t>
        <w:br/>
        <w:t>import dotenv from "dotenv";</w:t>
        <w:br/>
        <w:t>import cors from "cors";</w:t>
        <w:br/>
        <w:t>import bcrypt from "bcryptjs";</w:t>
        <w:br/>
        <w:t>import jwt from "jsonwebtoken";</w:t>
        <w:br/>
        <w:br/>
        <w:t>dotenv.config();</w:t>
        <w:br/>
        <w:br/>
        <w:t>const app = express();</w:t>
        <w:br/>
        <w:t>const port = process.env.PORT || 3000;</w:t>
        <w:br/>
        <w:br/>
        <w:t>// ✅ Allow frontend requests</w:t>
        <w:br/>
        <w:t>app.use(</w:t>
        <w:br/>
        <w:t xml:space="preserve">  cors({</w:t>
        <w:br/>
        <w:t xml:space="preserve">    origin: "http://localhost:5173",</w:t>
        <w:br/>
        <w:t xml:space="preserve">    methods: ["GET", "POST", "PUT", "DELETE"],</w:t>
        <w:br/>
        <w:t xml:space="preserve">    credentials: true,</w:t>
        <w:br/>
        <w:t xml:space="preserve">  })</w:t>
        <w:br/>
        <w:t>);</w:t>
        <w:br/>
        <w:t>app.use(express.json());</w:t>
        <w:br/>
        <w:br/>
        <w:t>// MySQL Database Connection</w:t>
        <w:br/>
        <w:t>const db = mysql.createConnection({</w:t>
        <w:br/>
        <w:t xml:space="preserve">  host: process.env.DB_HOST,</w:t>
        <w:br/>
        <w:t xml:space="preserve">  user: process.env.DB_USER,</w:t>
        <w:br/>
        <w:t xml:space="preserve">  password: process.env.DB_PASS,</w:t>
        <w:br/>
        <w:t xml:space="preserve">  database: process.env.DB_NAME,</w:t>
        <w:br/>
        <w:t>});</w:t>
        <w:br/>
        <w:br/>
        <w:t>db.connect((err) =&gt; {</w:t>
        <w:br/>
        <w:t xml:space="preserve">  if (err) {</w:t>
        <w:br/>
        <w:t xml:space="preserve">    console.error("Database connection failed: " + err.stack);</w:t>
        <w:br/>
        <w:t xml:space="preserve">    return;</w:t>
        <w:br/>
        <w:t xml:space="preserve">  }</w:t>
        <w:br/>
        <w:t xml:space="preserve">  console.log("Connected to database as id " + db.threadId);</w:t>
        <w:br/>
        <w:t>});</w:t>
        <w:br/>
        <w:br/>
        <w:t>// ---------------- ESP32 Serial Port Code (UNCHANGED) ----------------</w:t>
        <w:br/>
        <w:t>let serialPort;</w:t>
        <w:br/>
        <w:t>try {</w:t>
        <w:br/>
        <w:t xml:space="preserve">  serialPort = new SerialPort({</w:t>
        <w:br/>
        <w:t xml:space="preserve">    path: process.env.SERIAL_PORT,</w:t>
        <w:br/>
        <w:t xml:space="preserve">    baudRate: parseInt(process.env.SERIAL_BAUD) || 115200,</w:t>
        <w:br/>
        <w:t xml:space="preserve">  });</w:t>
        <w:br/>
        <w:br/>
        <w:t xml:space="preserve">  const parser = serialPort.pipe(new ReadlineParser({ delimiter: "\r\n" }));</w:t>
        <w:br/>
        <w:br/>
        <w:t xml:space="preserve">  parser.on("data", (data) =&gt; {</w:t>
        <w:br/>
        <w:t xml:space="preserve">    const cleanData = data.replace(/[^\x20-\x7E\r\n]/g, "").trim();</w:t>
        <w:br/>
        <w:t xml:space="preserve">    if (!cleanData) return;</w:t>
        <w:br/>
        <w:br/>
        <w:t xml:space="preserve">    console.log("Cleaned data from ESP32:", cleanData);</w:t>
        <w:br/>
        <w:br/>
        <w:t xml:space="preserve">    if (</w:t>
        <w:br/>
        <w:t xml:space="preserve">      cleanData.includes("Received:") ||</w:t>
        <w:br/>
        <w:t xml:space="preserve">      cleanData.includes("Backend Response:")</w:t>
        <w:br/>
        <w:t xml:space="preserve">    )</w:t>
        <w:br/>
        <w:t xml:space="preserve">      return;</w:t>
        <w:br/>
        <w:br/>
        <w:t xml:space="preserve">    try {</w:t>
        <w:br/>
        <w:t xml:space="preserve">      const parts = cleanData.split(":");</w:t>
        <w:br/>
        <w:t xml:space="preserve">      if (parts.length &lt; 2) {</w:t>
        <w:br/>
        <w:t xml:space="preserve">        console.error("Invalid data format:", cleanData);</w:t>
        <w:br/>
        <w:t xml:space="preserve">        sendSerialResponse("ERROR:Invalid format");</w:t>
        <w:br/>
        <w:t xml:space="preserve">        return;</w:t>
        <w:br/>
        <w:t xml:space="preserve">      }</w:t>
        <w:br/>
        <w:br/>
        <w:t xml:space="preserve">      const command = parts[0];</w:t>
        <w:br/>
        <w:br/>
        <w:t xml:space="preserve">      if (command === "REG") {</w:t>
        <w:br/>
        <w:t xml:space="preserve">        if (parts.length &lt; 4) {</w:t>
        <w:br/>
        <w:t xml:space="preserve">          console.error("Invalid registration data:", cleanData);</w:t>
        <w:br/>
        <w:t xml:space="preserve">          sendSerialResponse("ERROR:Invalid registration data");</w:t>
        <w:br/>
        <w:t xml:space="preserve">          return;</w:t>
        <w:br/>
        <w:t xml:space="preserve">        }</w:t>
        <w:br/>
        <w:t xml:space="preserve">        const userId = parseInt(parts[1]);</w:t>
        <w:br/>
        <w:t xml:space="preserve">        const password = parts[2];</w:t>
        <w:br/>
        <w:t xml:space="preserve">        const fingerId = parseInt(parts[3]);</w:t>
        <w:br/>
        <w:t xml:space="preserve">        handleRegistration(userId, password, fingerId);</w:t>
        <w:br/>
        <w:t xml:space="preserve">      } else if (command === "LOGIN") {</w:t>
        <w:br/>
        <w:t xml:space="preserve">        if (parts.length &lt; 3) {</w:t>
        <w:br/>
        <w:t xml:space="preserve">          console.error("Invalid login data:", cleanData);</w:t>
        <w:br/>
        <w:t xml:space="preserve">          sendSerialResponse("ERROR:Invalid login data");</w:t>
        <w:br/>
        <w:t xml:space="preserve">          return;</w:t>
        <w:br/>
        <w:t xml:space="preserve">        }</w:t>
        <w:br/>
        <w:t xml:space="preserve">        const password = parts[1];</w:t>
        <w:br/>
        <w:t xml:space="preserve">        const fingerId = parseInt(parts[2]);</w:t>
        <w:br/>
        <w:t xml:space="preserve">        const confidence = parts.length &gt; 3 ? parseFloat(parts[3]) : 0;</w:t>
        <w:br/>
        <w:t xml:space="preserve">        handleLogin(password, fingerId, confidence);</w:t>
        <w:br/>
        <w:t xml:space="preserve">      } else {</w:t>
        <w:br/>
        <w:t xml:space="preserve">        console.error("Unknown command:", command);</w:t>
        <w:br/>
        <w:t xml:space="preserve">        sendSerialResponse("ERROR:Unknown command");</w:t>
        <w:br/>
        <w:t xml:space="preserve">      }</w:t>
        <w:br/>
        <w:t xml:space="preserve">    } catch (error) {</w:t>
        <w:br/>
        <w:t xml:space="preserve">      console.error("Error parsing data:", error);</w:t>
        <w:br/>
        <w:t xml:space="preserve">      sendSerialResponse("ERROR:Parse error");</w:t>
        <w:br/>
        <w:t xml:space="preserve">    }</w:t>
        <w:br/>
        <w:t xml:space="preserve">  });</w:t>
        <w:br/>
        <w:br/>
        <w:t xml:space="preserve">  serialPort.on("error", (err) =&gt;</w:t>
        <w:br/>
        <w:t xml:space="preserve">    console.error("Serial port error:", err.message)</w:t>
        <w:br/>
        <w:t xml:space="preserve">  );</w:t>
        <w:br/>
        <w:t xml:space="preserve">  serialPort.on("open", () =&gt; console.log("Serial port opened successfully"));</w:t>
        <w:br/>
        <w:t>} catch (error) {</w:t>
        <w:br/>
        <w:t xml:space="preserve">  console.error("Failed to initialize serial port:", error.message);</w:t>
        <w:br/>
        <w:t>}</w:t>
        <w:br/>
        <w:br/>
        <w:t>function sendSerialResponse(message) {</w:t>
        <w:br/>
        <w:t xml:space="preserve">  if (serialPort &amp;&amp; serialPort.isOpen) {</w:t>
        <w:br/>
        <w:t xml:space="preserve">    console.log("Sent to ESP32:", message);</w:t>
        <w:br/>
        <w:t xml:space="preserve">    serialPort.write(message + "\n");</w:t>
        <w:br/>
        <w:t xml:space="preserve">  }</w:t>
        <w:br/>
        <w:t>}</w:t>
        <w:br/>
        <w:br/>
        <w:t>function handleRegistration(userId, password, fingerId) {</w:t>
        <w:br/>
        <w:t xml:space="preserve">  const checkUserQuery = "SELECT * FROM users WHERE id = ?";</w:t>
        <w:br/>
        <w:t xml:space="preserve">  db.query(checkUserQuery, [userId], (err, results) =&gt; {</w:t>
        <w:br/>
        <w:t xml:space="preserve">    if (err) return sendSerialResponse("ERROR:Database error");</w:t>
        <w:br/>
        <w:t xml:space="preserve">    if (results.length &gt; 0) {</w:t>
        <w:br/>
        <w:t xml:space="preserve">      sendSerialResponse("ERROR:User ID exists");</w:t>
        <w:br/>
        <w:t xml:space="preserve">      return;</w:t>
        <w:br/>
        <w:t xml:space="preserve">    }</w:t>
        <w:br/>
        <w:br/>
        <w:t xml:space="preserve">    const checkFingerQuery = "SELECT * FROM users WHERE finger_id = ?";</w:t>
        <w:br/>
        <w:t xml:space="preserve">    db.query(checkFingerQuery, [fingerId], (err, results) =&gt; {</w:t>
        <w:br/>
        <w:t xml:space="preserve">      if (err) return sendSerialResponse("ERROR:Database error");</w:t>
        <w:br/>
        <w:t xml:space="preserve">      if (results.length &gt; 0) {</w:t>
        <w:br/>
        <w:t xml:space="preserve">        sendSerialResponse("ERROR:Fingerprint exists");</w:t>
        <w:br/>
        <w:t xml:space="preserve">        return;</w:t>
        <w:br/>
        <w:t xml:space="preserve">      }</w:t>
        <w:br/>
        <w:br/>
        <w:t xml:space="preserve">      const insertQuery =</w:t>
        <w:br/>
        <w:t xml:space="preserve">        "INSERT INTO users (id, finger_id, password) VALUES (?, ?, ?)";</w:t>
        <w:br/>
        <w:t xml:space="preserve">      db.query(insertQuery, [userId, fingerId, password], (err) =&gt; {</w:t>
        <w:br/>
        <w:t xml:space="preserve">        if (err) return sendSerialResponse("ERROR:Insert failed");</w:t>
        <w:br/>
        <w:t xml:space="preserve">        sendSerialResponse("SUCCESS:User registered");</w:t>
        <w:br/>
        <w:t xml:space="preserve">      });</w:t>
        <w:br/>
        <w:t xml:space="preserve">    });</w:t>
        <w:br/>
        <w:t xml:space="preserve">  });</w:t>
        <w:br/>
        <w:t>}</w:t>
        <w:br/>
        <w:br/>
        <w:t>function handleLogin(password, fingerId, confidence) {</w:t>
        <w:br/>
        <w:t xml:space="preserve">  const joinQuery = `</w:t>
        <w:br/>
        <w:t xml:space="preserve">    SELECT u.id AS id, u.password AS esp_password, p.password_hash AS profile_hash, p.email, p.mobile</w:t>
        <w:br/>
        <w:t xml:space="preserve">    FROM users u</w:t>
        <w:br/>
        <w:t xml:space="preserve">    LEFT JOIN user_profiles p ON u.id = p.user_id</w:t>
        <w:br/>
        <w:t xml:space="preserve">    WHERE u.finger_id = ?</w:t>
        <w:br/>
        <w:t xml:space="preserve">    LIMIT 1</w:t>
        <w:br/>
        <w:t xml:space="preserve">  `;</w:t>
        <w:br/>
        <w:br/>
        <w:t xml:space="preserve">  db.query(joinQuery, [fingerId], (err, results) =&gt; {</w:t>
        <w:br/>
        <w:t xml:space="preserve">    if (err) {</w:t>
        <w:br/>
        <w:t xml:space="preserve">      console.error("DB error (login join):", err);</w:t>
        <w:br/>
        <w:t xml:space="preserve">      return sendSerialResponse("ERROR:Database error");</w:t>
        <w:br/>
        <w:t xml:space="preserve">    }</w:t>
        <w:br/>
        <w:t xml:space="preserve">    if (results.length === 0) {</w:t>
        <w:br/>
        <w:t xml:space="preserve">      return sendSerialResponse("ERROR:Fingerprint not registered");</w:t>
        <w:br/>
        <w:t xml:space="preserve">    }</w:t>
        <w:br/>
        <w:br/>
        <w:t xml:space="preserve">    const row = results[0];</w:t>
        <w:br/>
        <w:br/>
        <w:t xml:space="preserve">    if (row.profile_hash) {</w:t>
        <w:br/>
        <w:t xml:space="preserve">      bcrypt.compare(password, row.profile_hash, (cmpErr, same) =&gt; {</w:t>
        <w:br/>
        <w:t xml:space="preserve">        if (cmpErr) {</w:t>
        <w:br/>
        <w:t xml:space="preserve">          console.error("Bcrypt compare error:", cmpErr);</w:t>
        <w:br/>
        <w:t xml:space="preserve">          return sendSerialResponse("ERROR:Server error");</w:t>
        <w:br/>
        <w:t xml:space="preserve">        }</w:t>
        <w:br/>
        <w:t xml:space="preserve">        if (same) {</w:t>
        <w:br/>
        <w:t xml:space="preserve">          sendSerialResponse("SUCCESS:Login granted");</w:t>
        <w:br/>
        <w:t xml:space="preserve">        } else {</w:t>
        <w:br/>
        <w:t xml:space="preserve">          sendSerialResponse("ERROR:Invalid password");</w:t>
        <w:br/>
        <w:t xml:space="preserve">        }</w:t>
        <w:br/>
        <w:t xml:space="preserve">      });</w:t>
        <w:br/>
        <w:t xml:space="preserve">    } else {</w:t>
        <w:br/>
        <w:t xml:space="preserve">      if (row.esp_password === password) {</w:t>
        <w:br/>
        <w:t xml:space="preserve">        sendSerialResponse("SUCCESS:Login granted");</w:t>
        <w:br/>
        <w:t xml:space="preserve">      } else {</w:t>
        <w:br/>
        <w:t xml:space="preserve">        sendSerialResponse("ERROR:Invalid password");</w:t>
        <w:br/>
        <w:t xml:space="preserve">      }</w:t>
        <w:br/>
        <w:t xml:space="preserve">    }</w:t>
        <w:br/>
        <w:t xml:space="preserve">  });</w:t>
        <w:br/>
        <w:t>}</w:t>
        <w:br/>
        <w:br/>
        <w:t>// ---------------- API Routes ----------------</w:t>
        <w:br/>
        <w:t>app.get("/api/logs", (req, res) =&gt; {</w:t>
        <w:br/>
        <w:t xml:space="preserve">  const query = "SELECT * FROM access_logs ORDER BY created_at DESC LIMIT 50";</w:t>
        <w:br/>
        <w:t xml:space="preserve">  db.query(query, (err, results) =&gt; {</w:t>
        <w:br/>
        <w:t xml:space="preserve">    if (err) return res.status(500).json({ error: err.message });</w:t>
        <w:br/>
        <w:t xml:space="preserve">    res.json(results);</w:t>
        <w:br/>
        <w:t xml:space="preserve">  });</w:t>
        <w:br/>
        <w:t>});</w:t>
        <w:br/>
        <w:br/>
        <w:t>app.get("/api/users", (req, res) =&gt; {</w:t>
        <w:br/>
        <w:t xml:space="preserve">  const query = "SELECT * FROM users";</w:t>
        <w:br/>
        <w:t xml:space="preserve">  db.query(query, (err, results) =&gt; {</w:t>
        <w:br/>
        <w:t xml:space="preserve">    if (err) return res.status(500).json({ error: err.message });</w:t>
        <w:br/>
        <w:t xml:space="preserve">    res.json(results);</w:t>
        <w:br/>
        <w:t xml:space="preserve">  });</w:t>
        <w:br/>
        <w:t>});</w:t>
        <w:br/>
        <w:br/>
        <w:t>app.get("/api/test", (req, res) =&gt; {</w:t>
        <w:br/>
        <w:t xml:space="preserve">  res.json({ message: "Backend Connected ✅" });</w:t>
        <w:br/>
        <w:t>});</w:t>
        <w:br/>
        <w:br/>
        <w:t>// ---------------- Frontend Registration Route (UPDATED) ----------------</w:t>
        <w:br/>
        <w:t>// ---------------- REGISTER ROUTE ----------------</w:t>
        <w:br/>
        <w:t>app.post("/api/register", async (req, res) =&gt; {</w:t>
        <w:br/>
        <w:t xml:space="preserve">  const { user_id, email, mobile, password, role } = req.body; // Added role field</w:t>
        <w:br/>
        <w:br/>
        <w:t xml:space="preserve">  if (!user_id || !email || !password) {</w:t>
        <w:br/>
        <w:t xml:space="preserve">    return res.status(400).json({ error: "Missing required fields" });</w:t>
        <w:br/>
        <w:t xml:space="preserve">  }</w:t>
        <w:br/>
        <w:br/>
        <w:t xml:space="preserve">  try {</w:t>
        <w:br/>
        <w:t xml:space="preserve">    // Step 1: Check if user exists in `users` table</w:t>
        <w:br/>
        <w:t xml:space="preserve">    db.query(</w:t>
        <w:br/>
        <w:t xml:space="preserve">      "SELECT * FROM users WHERE id = ?",</w:t>
        <w:br/>
        <w:t xml:space="preserve">      [user_id],</w:t>
        <w:br/>
        <w:t xml:space="preserve">      async (err, results) =&gt; {</w:t>
        <w:br/>
        <w:t xml:space="preserve">        if (err) {</w:t>
        <w:br/>
        <w:t xml:space="preserve">          console.error("Database error (users check):", err);</w:t>
        <w:br/>
        <w:t xml:space="preserve">          return res.status(500).json({ error: "Database error" });</w:t>
        <w:br/>
        <w:t xml:space="preserve">        }</w:t>
        <w:br/>
        <w:br/>
        <w:t xml:space="preserve">        // Step 2: If user does not exist (e.g., not yet registered by ESP32)</w:t>
        <w:br/>
        <w:t xml:space="preserve">        if (results.length === 0) {</w:t>
        <w:br/>
        <w:t xml:space="preserve">          const dummyPassword = "frontend_dummy";</w:t>
        <w:br/>
        <w:t xml:space="preserve">          const dummyFingerId = 0; // placeholder until ESP32 registers it</w:t>
        <w:br/>
        <w:t xml:space="preserve">          db.query(</w:t>
        <w:br/>
        <w:t xml:space="preserve">            "INSERT INTO users (id, finger_id, password) VALUES (?, ?, ?)",</w:t>
        <w:br/>
        <w:t xml:space="preserve">            [user_id, dummyFingerId, dummyPassword],</w:t>
        <w:br/>
        <w:t xml:space="preserve">            (err) =&gt; {</w:t>
        <w:br/>
        <w:t xml:space="preserve">              if (err) {</w:t>
        <w:br/>
        <w:t xml:space="preserve">                console.error("Error creating dummy user:", err);</w:t>
        <w:br/>
        <w:t xml:space="preserve">                return res</w:t>
        <w:br/>
        <w:t xml:space="preserve">                  .status(500)</w:t>
        <w:br/>
        <w:t xml:space="preserve">                  .json({ error: "Failed to create base user record" });</w:t>
        <w:br/>
        <w:t xml:space="preserve">              }</w:t>
        <w:br/>
        <w:t xml:space="preserve">              saveUserProfile(); // proceed to create user profile</w:t>
        <w:br/>
        <w:t xml:space="preserve">            }</w:t>
        <w:br/>
        <w:t xml:space="preserve">          );</w:t>
        <w:br/>
        <w:t xml:space="preserve">        } else {</w:t>
        <w:br/>
        <w:t xml:space="preserve">          // Step 3: If already exists in `users`, just create profile (if not exists)</w:t>
        <w:br/>
        <w:t xml:space="preserve">          saveUserProfile();</w:t>
        <w:br/>
        <w:t xml:space="preserve">        }</w:t>
        <w:br/>
        <w:br/>
        <w:t xml:space="preserve">        // Step 4: Create or update user profile</w:t>
        <w:br/>
        <w:t xml:space="preserve">        async function saveUserProfile() {</w:t>
        <w:br/>
        <w:t xml:space="preserve">          try {</w:t>
        <w:br/>
        <w:t xml:space="preserve">            const hashed = await bcrypt.hash(password, 10);</w:t>
        <w:br/>
        <w:br/>
        <w:t xml:space="preserve">            // Check if user_profile already exists</w:t>
        <w:br/>
        <w:t xml:space="preserve">            db.query(</w:t>
        <w:br/>
        <w:t xml:space="preserve">              "SELECT * FROM user_profiles WHERE user_id = ?",</w:t>
        <w:br/>
        <w:t xml:space="preserve">              [user_id],</w:t>
        <w:br/>
        <w:t xml:space="preserve">              (err, profileResults) =&gt; {</w:t>
        <w:br/>
        <w:t xml:space="preserve">                if (err) {</w:t>
        <w:br/>
        <w:t xml:space="preserve">                  console.error("Database error (profile check):", err);</w:t>
        <w:br/>
        <w:t xml:space="preserve">                  return res.status(500).json({ error: "Database error" });</w:t>
        <w:br/>
        <w:t xml:space="preserve">                }</w:t>
        <w:br/>
        <w:br/>
        <w:t xml:space="preserve">                if (profileResults.length &gt; 0) {</w:t>
        <w:br/>
        <w:t xml:space="preserve">                  return res.status(400).json({</w:t>
        <w:br/>
        <w:t xml:space="preserve">                    error: "User profile already exists. Please login.",</w:t>
        <w:br/>
        <w:t xml:space="preserve">                  });</w:t>
        <w:br/>
        <w:t xml:space="preserve">                }</w:t>
        <w:br/>
        <w:br/>
        <w:t xml:space="preserve">                const userRole = role &amp;&amp; role === "admin" ? "admin" : "user"; // Default role=user</w:t>
        <w:br/>
        <w:br/>
        <w:t xml:space="preserve">                db.query(</w:t>
        <w:br/>
        <w:t xml:space="preserve">                  "INSERT INTO user_profiles (user_id, email, mobile, password_hash, role) VALUES (?, ?, ?, ?, ?)",</w:t>
        <w:br/>
        <w:t xml:space="preserve">                  [user_id, email, mobile, hashed, userRole],</w:t>
        <w:br/>
        <w:t xml:space="preserve">                  (err) =&gt; {</w:t>
        <w:br/>
        <w:t xml:space="preserve">                    if (err) {</w:t>
        <w:br/>
        <w:t xml:space="preserve">                      console.error(</w:t>
        <w:br/>
        <w:t xml:space="preserve">                        "Database insert error (user_profiles):",</w:t>
        <w:br/>
        <w:t xml:space="preserve">                        err</w:t>
        <w:br/>
        <w:t xml:space="preserve">                      );</w:t>
        <w:br/>
        <w:t xml:space="preserve">                      return res</w:t>
        <w:br/>
        <w:t xml:space="preserve">                        .status(500)</w:t>
        <w:br/>
        <w:t xml:space="preserve">                        .json({ error: "Failed to create user profile" });</w:t>
        <w:br/>
        <w:t xml:space="preserve">                    }</w:t>
        <w:br/>
        <w:br/>
        <w:t xml:space="preserve">                    res.json({</w:t>
        <w:br/>
        <w:t xml:space="preserve">                      success: true,</w:t>
        <w:br/>
        <w:t xml:space="preserve">                      message: `User registered successfully as ${userRole}`,</w:t>
        <w:br/>
        <w:t xml:space="preserve">                    });</w:t>
        <w:br/>
        <w:t xml:space="preserve">                  }</w:t>
        <w:br/>
        <w:t xml:space="preserve">                );</w:t>
        <w:br/>
        <w:t xml:space="preserve">              }</w:t>
        <w:br/>
        <w:t xml:space="preserve">            );</w:t>
        <w:br/>
        <w:t xml:space="preserve">          } catch (error) {</w:t>
        <w:br/>
        <w:t xml:space="preserve">            console.error("Registration error:", error);</w:t>
        <w:br/>
        <w:t xml:space="preserve">            res</w:t>
        <w:br/>
        <w:t xml:space="preserve">              .status(500)</w:t>
        <w:br/>
        <w:t xml:space="preserve">              .json({ error: "Server error during profile creation" });</w:t>
        <w:br/>
        <w:t xml:space="preserve">          }</w:t>
        <w:br/>
        <w:t xml:space="preserve">        }</w:t>
        <w:br/>
        <w:t xml:space="preserve">      }</w:t>
        <w:br/>
        <w:t xml:space="preserve">    );</w:t>
        <w:br/>
        <w:t xml:space="preserve">  } catch (error) {</w:t>
        <w:br/>
        <w:t xml:space="preserve">    console.error("Unexpected registration error:", error);</w:t>
        <w:br/>
        <w:t xml:space="preserve">    res.status(500).json({ error: "Unexpected server error" });</w:t>
        <w:br/>
        <w:t xml:space="preserve">  }</w:t>
        <w:br/>
        <w:t>});</w:t>
        <w:br/>
        <w:br/>
        <w:t>// Test backend route</w:t>
        <w:br/>
        <w:t>app.get("/api/test", (req, res) =&gt; {</w:t>
        <w:br/>
        <w:t xml:space="preserve">  res.json({ message: "Backend Connected ✅" });</w:t>
        <w:br/>
        <w:t>});</w:t>
        <w:br/>
        <w:br/>
        <w:t>// ------------------- ADD THIS ROUTE HERE -------------------</w:t>
        <w:br/>
        <w:t>app.get("/api/user-by-email", (req, res) =&gt; {</w:t>
        <w:br/>
        <w:t xml:space="preserve">  const { email } = req.query;</w:t>
        <w:br/>
        <w:t xml:space="preserve">  if (!email) return res.status(400).json({ error: "Email is required" });</w:t>
        <w:br/>
        <w:br/>
        <w:t xml:space="preserve">  db.query(</w:t>
        <w:br/>
        <w:t xml:space="preserve">    "SELECT user_id FROM user_profiles WHERE email = ? LIMIT 1",</w:t>
        <w:br/>
        <w:t xml:space="preserve">    [email],</w:t>
        <w:br/>
        <w:t xml:space="preserve">    (err, results) =&gt; {</w:t>
        <w:br/>
        <w:t xml:space="preserve">      if (err) return res.status(500).json({ error: "Database error" });</w:t>
        <w:br/>
        <w:t xml:space="preserve">      if (results.length === 0) return res.json({ user: null });</w:t>
        <w:br/>
        <w:t xml:space="preserve">      res.json({ user: results[0] });</w:t>
        <w:br/>
        <w:t xml:space="preserve">    }</w:t>
        <w:br/>
        <w:t xml:space="preserve">  );</w:t>
        <w:br/>
        <w:t>});</w:t>
        <w:br/>
        <w:t>// -------------------------------------------------------------</w:t>
        <w:br/>
        <w:br/>
        <w:t>app.post("/api/login", async (req, res) =&gt; {</w:t>
        <w:br/>
        <w:t xml:space="preserve">  try {</w:t>
        <w:br/>
        <w:t xml:space="preserve">    const { user_id, password } = req.body;</w:t>
        <w:br/>
        <w:t xml:space="preserve">    if (!user_id || !password)</w:t>
        <w:br/>
        <w:t xml:space="preserve">      return res.status(400).json({ error: "Missing required fields" });</w:t>
        <w:br/>
        <w:br/>
        <w:t xml:space="preserve">    const query = `</w:t>
        <w:br/>
        <w:t xml:space="preserve">      SELECT u.id AS id, u.password AS esp_password, p.password_hash AS profile_hash, p.role AS role</w:t>
        <w:br/>
        <w:t xml:space="preserve">      FROM users u</w:t>
        <w:br/>
        <w:t xml:space="preserve">      LEFT JOIN user_profiles p ON u.id = p.user_id</w:t>
        <w:br/>
        <w:t xml:space="preserve">      WHERE u.id = ?</w:t>
        <w:br/>
        <w:t xml:space="preserve">      LIMIT 1</w:t>
        <w:br/>
        <w:t xml:space="preserve">    `;</w:t>
        <w:br/>
        <w:br/>
        <w:t xml:space="preserve">    db.query(query, [user_id], async (err, results) =&gt; {</w:t>
        <w:br/>
        <w:t xml:space="preserve">      if (err) {</w:t>
        <w:br/>
        <w:t xml:space="preserve">        console.error("Database error during login:", err);</w:t>
        <w:br/>
        <w:t xml:space="preserve">        return res.status(500).json({ error: "Database error" });</w:t>
        <w:br/>
        <w:t xml:space="preserve">      }</w:t>
        <w:br/>
        <w:br/>
        <w:t xml:space="preserve">      if (!results || results.length === 0) {</w:t>
        <w:br/>
        <w:t xml:space="preserve">        return res.status(404).json({ error: "User not found" });</w:t>
        <w:br/>
        <w:t xml:space="preserve">      }</w:t>
        <w:br/>
        <w:br/>
        <w:t xml:space="preserve">      const row = results[0];</w:t>
        <w:br/>
        <w:t xml:space="preserve">      if (!row) return res.status(404).json({ error: "User row missing" });</w:t>
        <w:br/>
        <w:br/>
        <w:t xml:space="preserve">      // Helper function to send success</w:t>
        <w:br/>
        <w:t xml:space="preserve">      const handleSuccess = (roleType) =&gt; {</w:t>
        <w:br/>
        <w:t xml:space="preserve">        if (!process.env.JWT_SECRET) {</w:t>
        <w:br/>
        <w:t xml:space="preserve">          console.error("JWT_SECRET missing in .env");</w:t>
        <w:br/>
        <w:t xml:space="preserve">          return res.status(500).json({ error: "Server configuration error" });</w:t>
        <w:br/>
        <w:t xml:space="preserve">        }</w:t>
        <w:br/>
        <w:t xml:space="preserve">        const token = jwt.sign(</w:t>
        <w:br/>
        <w:t xml:space="preserve">          { id: row.id, role: roleType },</w:t>
        <w:br/>
        <w:t xml:space="preserve">          process.env.JWT_SECRET,</w:t>
        <w:br/>
        <w:t xml:space="preserve">          { expiresIn: "2h" }</w:t>
        <w:br/>
        <w:t xml:space="preserve">        );</w:t>
        <w:br/>
        <w:t xml:space="preserve">        return res.json({</w:t>
        <w:br/>
        <w:t xml:space="preserve">          success: true,</w:t>
        <w:br/>
        <w:t xml:space="preserve">          message: "Login successful",</w:t>
        <w:br/>
        <w:t xml:space="preserve">          role: roleType,</w:t>
        <w:br/>
        <w:t xml:space="preserve">          token,</w:t>
        <w:br/>
        <w:t xml:space="preserve">        });</w:t>
        <w:br/>
        <w:t xml:space="preserve">      };</w:t>
        <w:br/>
        <w:br/>
        <w:t xml:space="preserve">      // Compare passwords safely</w:t>
        <w:br/>
        <w:t xml:space="preserve">      if (row.profile_hash) {</w:t>
        <w:br/>
        <w:t xml:space="preserve">        try {</w:t>
        <w:br/>
        <w:t xml:space="preserve">          const same = await bcrypt.compare(password, row.profile_hash);</w:t>
        <w:br/>
        <w:t xml:space="preserve">          if (same) handleSuccess(row.role || "user");</w:t>
        <w:br/>
        <w:t xml:space="preserve">          else return res.status(401).json({ error: "Invalid password" });</w:t>
        <w:br/>
        <w:t xml:space="preserve">        } catch (bcryptErr) {</w:t>
        <w:br/>
        <w:t xml:space="preserve">          console.error("Bcrypt error:", bcryptErr);</w:t>
        <w:br/>
        <w:t xml:space="preserve">          return res.status(500).json({ error: "Server error" });</w:t>
        <w:br/>
        <w:t xml:space="preserve">        }</w:t>
        <w:br/>
        <w:t xml:space="preserve">      } else {</w:t>
        <w:br/>
        <w:t xml:space="preserve">        // Fallback: compare with ESP32 plain password</w:t>
        <w:br/>
        <w:t xml:space="preserve">        if (row.esp_password === password) handleSuccess(row.role || "user");</w:t>
        <w:br/>
        <w:t xml:space="preserve">        else return res.status(401).json({ error: "Invalid password" });</w:t>
        <w:br/>
        <w:t xml:space="preserve">      }</w:t>
        <w:br/>
        <w:t xml:space="preserve">    });</w:t>
        <w:br/>
        <w:t xml:space="preserve">  } catch (error) {</w:t>
        <w:br/>
        <w:t xml:space="preserve">    console.error("Unhandled login error:", error);</w:t>
        <w:br/>
        <w:t xml:space="preserve">    return res.status(500).json({ error: "Server error" });</w:t>
        <w:br/>
        <w:t xml:space="preserve">  }</w:t>
        <w:br/>
        <w:t>});</w:t>
        <w:br/>
        <w:br/>
        <w:t>app.get("/api/logs/user/:user_id", (req, res) =&gt; {</w:t>
        <w:br/>
        <w:t xml:space="preserve">  const { user_id } = req.params;</w:t>
        <w:br/>
        <w:br/>
        <w:t xml:space="preserve">  const query = `</w:t>
        <w:br/>
        <w:t xml:space="preserve">    SELECT a.id, a.user_id, a.result, a.note, a.created_at,</w:t>
        <w:br/>
        <w:t xml:space="preserve">           p.email, p.mobile</w:t>
        <w:br/>
        <w:t xml:space="preserve">    FROM access_logs a</w:t>
        <w:br/>
        <w:t xml:space="preserve">    JOIN user_profiles p ON a.user_id = p.user_id</w:t>
        <w:br/>
        <w:t xml:space="preserve">    WHERE a.user_id = ?</w:t>
        <w:br/>
        <w:t xml:space="preserve">    ORDER BY a.created_at DESC</w:t>
        <w:br/>
        <w:t xml:space="preserve">    LIMIT 50</w:t>
        <w:br/>
        <w:t xml:space="preserve">  `;</w:t>
        <w:br/>
        <w:br/>
        <w:t xml:space="preserve">  db.query(query, [user_id], (err, results) =&gt; {</w:t>
        <w:br/>
        <w:t xml:space="preserve">    if (err) return res.status(500).json({ error: err.message });</w:t>
        <w:br/>
        <w:t xml:space="preserve">    res.json(results);</w:t>
        <w:br/>
        <w:t xml:space="preserve">  });</w:t>
        <w:br/>
        <w:t>});</w:t>
        <w:br/>
        <w:br/>
        <w:t>app.get("/api/logs/all", (req, res) =&gt; {</w:t>
        <w:br/>
        <w:t xml:space="preserve">  const query = `</w:t>
        <w:br/>
        <w:t xml:space="preserve">    SELECT a.id, a.user_id, a.result, a.note, a.created_at,</w:t>
        <w:br/>
        <w:t xml:space="preserve">           p.email, p.mobile</w:t>
        <w:br/>
        <w:t xml:space="preserve">    FROM access_logs a</w:t>
        <w:br/>
        <w:t xml:space="preserve">    JOIN user_profiles p ON a.user_id = p.user_id</w:t>
        <w:br/>
        <w:t xml:space="preserve">    ORDER BY a.created_at DESC</w:t>
        <w:br/>
        <w:t xml:space="preserve">    LIMIT 500</w:t>
        <w:br/>
        <w:t xml:space="preserve">  `;</w:t>
        <w:br/>
        <w:br/>
        <w:t xml:space="preserve">  db.query(query, (err, results) =&gt; {</w:t>
        <w:br/>
        <w:t xml:space="preserve">    if (err) return res.status(500).json({ error: err.message });</w:t>
        <w:br/>
        <w:t xml:space="preserve">    res.json(results);</w:t>
        <w:br/>
        <w:t xml:space="preserve">  });</w:t>
        <w:br/>
        <w:t>});</w:t>
        <w:br/>
        <w:br/>
        <w:t>// ---------------- Start Server ----------------</w:t>
        <w:br/>
        <w:t>app.listen(port, () =&gt;</w:t>
        <w:br/>
        <w:t xml:space="preserve">  console.log(`✅ Backend running on http://localhost:${port}`)</w:t>
        <w:br/>
        <w:t>);</w:t>
        <w:br/>
        <w:br/>
        <w:t>process.on("SIGINT", () =&gt; {</w:t>
        <w:br/>
        <w:t xml:space="preserve">  console.log("Shutting down server...");</w:t>
        <w:br/>
        <w:t xml:space="preserve">  if (serialPort &amp;&amp; serialPort.isOpen) serialPort.close();</w:t>
        <w:br/>
        <w:t xml:space="preserve">  db.end();</w:t>
        <w:br/>
        <w:t xml:space="preserve">  process.exit(0);</w:t>
        <w:br/>
        <w:t>});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2: package.json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JSON</w:t>
            </w:r>
          </w:p>
        </w:tc>
        <w:tc>
          <w:tcPr>
            <w:tcW w:type="dxa" w:w="2700"/>
          </w:tcPr>
          <w:p>
            <w:r>
              <w:t>Size: 0.53 KB</w:t>
            </w:r>
          </w:p>
        </w:tc>
        <w:tc>
          <w:tcPr>
            <w:tcW w:type="dxa" w:w="2700"/>
          </w:tcPr>
          <w:p>
            <w:r>
              <w:t>Lines: 24</w:t>
            </w:r>
          </w:p>
        </w:tc>
        <w:tc>
          <w:tcPr>
            <w:tcW w:type="dxa" w:w="2700"/>
          </w:tcPr>
          <w:p>
            <w:r>
              <w:t>Extension: .JSON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{</w:t>
        <w:br/>
        <w:t xml:space="preserve">  "name": "project_1",</w:t>
        <w:br/>
        <w:t xml:space="preserve">  "version": "1.0.0",</w:t>
        <w:br/>
        <w:t xml:space="preserve">  "main": "index.js",</w:t>
        <w:br/>
        <w:t xml:space="preserve">  "type": "module",</w:t>
        <w:br/>
        <w:t xml:space="preserve">  "scripts": {</w:t>
        <w:br/>
        <w:t xml:space="preserve">    "test": "echo \"Error: no test specified\" &amp;&amp; exit 1"</w:t>
        <w:br/>
        <w:t xml:space="preserve">  },</w:t>
        <w:br/>
        <w:t xml:space="preserve">  "keywords": [],</w:t>
        <w:br/>
        <w:t xml:space="preserve">  "author": "",</w:t>
        <w:br/>
        <w:t xml:space="preserve">  "license": "ISC",</w:t>
        <w:br/>
        <w:t xml:space="preserve">  "description": "",</w:t>
        <w:br/>
        <w:t xml:space="preserve">  "dependencies": {</w:t>
        <w:br/>
        <w:t xml:space="preserve">    "@serialport/parser-readline": "^13.0.0",</w:t>
        <w:br/>
        <w:t xml:space="preserve">    "bcryptjs": "^3.0.2",</w:t>
        <w:br/>
        <w:t xml:space="preserve">    "cors": "^2.8.5",</w:t>
        <w:br/>
        <w:t xml:space="preserve">    "dotenv": "^17.2.3",</w:t>
        <w:br/>
        <w:t xml:space="preserve">    "express": "^5.1.0",</w:t>
        <w:br/>
        <w:t xml:space="preserve">    "jsonwebtoken": "^9.0.2",</w:t>
        <w:br/>
        <w:t xml:space="preserve">    "mysql": "^2.18.1",</w:t>
        <w:br/>
        <w:t xml:space="preserve">    "mysql2": "^3.15.2",</w:t>
        <w:br/>
        <w:t xml:space="preserve">    "serialport": "^13.0.0"</w:t>
        <w:br/>
        <w:t xml:space="preserve">  }</w:t>
        <w:br/>
        <w:t>}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3: README.md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Text</w:t>
            </w:r>
          </w:p>
        </w:tc>
        <w:tc>
          <w:tcPr>
            <w:tcW w:type="dxa" w:w="2700"/>
          </w:tcPr>
          <w:p>
            <w:r>
              <w:t>Size: 0.04 KB</w:t>
            </w:r>
          </w:p>
        </w:tc>
        <w:tc>
          <w:tcPr>
            <w:tcW w:type="dxa" w:w="2700"/>
          </w:tcPr>
          <w:p>
            <w:r>
              <w:t>Lines: 0</w:t>
            </w:r>
          </w:p>
        </w:tc>
        <w:tc>
          <w:tcPr>
            <w:tcW w:type="dxa" w:w="2700"/>
          </w:tcPr>
          <w:p>
            <w:r>
              <w:t>Extension: .MD</w:t>
            </w:r>
          </w:p>
        </w:tc>
      </w:tr>
    </w:tbl>
    <w:p>
      <w:r>
        <w:rPr>
          <w:b/>
        </w:rPr>
        <w:t>CODE CONTENT:</w:t>
      </w:r>
    </w:p>
    <w:p>
      <w:r>
        <w:br w:type="page"/>
      </w:r>
    </w:p>
    <w:p>
      <w:pPr>
        <w:pStyle w:val="Heading1"/>
        <w:jc w:val="center"/>
      </w:pPr>
      <w:r>
        <w:t>PROJECT SUMMARY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Project Name:</w:t>
            </w:r>
          </w:p>
        </w:tc>
        <w:tc>
          <w:tcPr>
            <w:tcW w:type="dxa" w:w="5400"/>
          </w:tcPr>
          <w:p>
            <w:r>
              <w:t>SEM_5_proj_back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Total Files Documented:</w:t>
            </w:r>
          </w:p>
        </w:tc>
        <w:tc>
          <w:tcPr>
            <w:tcW w:type="dxa" w:w="5400"/>
          </w:tcPr>
          <w:p>
            <w:r>
              <w:t>3 files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Total Lines of Code:</w:t>
            </w:r>
          </w:p>
        </w:tc>
        <w:tc>
          <w:tcPr>
            <w:tcW w:type="dxa" w:w="5400"/>
          </w:tcPr>
          <w:p>
            <w:r>
              <w:t>469 lines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Approximate Project Size:</w:t>
            </w:r>
          </w:p>
        </w:tc>
        <w:tc>
          <w:tcPr>
            <w:tcW w:type="dxa" w:w="5400"/>
          </w:tcPr>
          <w:p>
            <w:r>
              <w:t>0.12 MB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Document Generated:</w:t>
            </w:r>
          </w:p>
        </w:tc>
        <w:tc>
          <w:tcPr>
            <w:tcW w:type="dxa" w:w="5400"/>
          </w:tcPr>
          <w:p>
            <w:r>
              <w:t>October 21, 2025</w:t>
            </w:r>
          </w:p>
        </w:tc>
      </w:tr>
    </w:tbl>
    <w:p>
      <w:pPr>
        <w:jc w:val="both"/>
      </w:pPr>
      <w:r>
        <w:br/>
        <w:t xml:space="preserve">This document contains the complete source code documentation for the project. </w:t>
      </w:r>
      <w:r>
        <w:t>All code files have been extracted and formatted for better readability.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